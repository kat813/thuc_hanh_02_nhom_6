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7597" w:tblpY="49"/>
        <w:tblW w:w="0" w:type="auto"/>
        <w:tblLook w:val="04A0" w:firstRow="1" w:lastRow="0" w:firstColumn="1" w:lastColumn="0" w:noHBand="0" w:noVBand="1"/>
      </w:tblPr>
      <w:tblGrid>
        <w:gridCol w:w="2064"/>
      </w:tblGrid>
      <w:tr w:rsidR="00634F9D" w14:paraId="16CDE900" w14:textId="77777777" w:rsidTr="00634F9D">
        <w:trPr>
          <w:trHeight w:val="251"/>
        </w:trPr>
        <w:tc>
          <w:tcPr>
            <w:tcW w:w="2064" w:type="dxa"/>
          </w:tcPr>
          <w:p w14:paraId="5ED18040" w14:textId="77777777" w:rsidR="00634F9D" w:rsidRDefault="00634F9D" w:rsidP="00634F9D">
            <w:pPr>
              <w:rPr>
                <w:lang w:val="vi-VN"/>
              </w:rPr>
            </w:pPr>
            <w:r>
              <w:rPr>
                <w:lang w:val="vi-VN"/>
              </w:rPr>
              <w:t xml:space="preserve">3/2 </w:t>
            </w:r>
            <w:proofErr w:type="spellStart"/>
            <w:r>
              <w:rPr>
                <w:lang w:val="vi-VN"/>
              </w:rPr>
              <w:t>Street</w:t>
            </w:r>
            <w:proofErr w:type="spellEnd"/>
          </w:p>
          <w:p w14:paraId="678A338A" w14:textId="77777777" w:rsidR="00634F9D" w:rsidRDefault="00634F9D" w:rsidP="00634F9D">
            <w:pPr>
              <w:rPr>
                <w:lang w:val="vi-VN"/>
              </w:rPr>
            </w:pPr>
          </w:p>
          <w:p w14:paraId="24487F7B" w14:textId="77777777" w:rsidR="00634F9D" w:rsidRDefault="00634F9D" w:rsidP="00634F9D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CanTho</w:t>
            </w:r>
            <w:proofErr w:type="spellEnd"/>
          </w:p>
          <w:p w14:paraId="5DABE78C" w14:textId="77777777" w:rsidR="00634F9D" w:rsidRDefault="00634F9D" w:rsidP="00634F9D">
            <w:pPr>
              <w:rPr>
                <w:lang w:val="vi-VN"/>
              </w:rPr>
            </w:pPr>
          </w:p>
          <w:p w14:paraId="5FC1545A" w14:textId="7E6DB0D1" w:rsidR="00634F9D" w:rsidRDefault="00634F9D" w:rsidP="00634F9D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VietNam</w:t>
            </w:r>
            <w:proofErr w:type="spellEnd"/>
          </w:p>
        </w:tc>
      </w:tr>
    </w:tbl>
    <w:p w14:paraId="2532A242" w14:textId="0A56DC1E" w:rsidR="4D4822C8" w:rsidRPr="00634F9D" w:rsidRDefault="4D4822C8">
      <w:pPr>
        <w:rPr>
          <w:lang w:val="vi-VN"/>
        </w:rPr>
      </w:pPr>
      <w:r>
        <w:t>&lt;&lt;Title&gt;&gt; &lt;&lt;</w:t>
      </w:r>
      <w:proofErr w:type="spellStart"/>
      <w:r>
        <w:t>First_Name</w:t>
      </w:r>
      <w:proofErr w:type="spellEnd"/>
      <w:r>
        <w:t>&gt;&gt; &lt;&lt;Surname&gt;&gt;</w:t>
      </w:r>
    </w:p>
    <w:p w14:paraId="680485D5" w14:textId="2A49D972" w:rsidR="007129C4" w:rsidRPr="00634F9D" w:rsidRDefault="4D4822C8">
      <w:pPr>
        <w:rPr>
          <w:lang w:val="vi-VN"/>
        </w:rPr>
      </w:pPr>
      <w:r>
        <w:t>&lt;&lt;Address&gt;&gt;</w:t>
      </w:r>
    </w:p>
    <w:p w14:paraId="74FD5B9F" w14:textId="6D7B84EB" w:rsidR="007129C4" w:rsidRPr="00634F9D" w:rsidRDefault="4D4822C8">
      <w:pPr>
        <w:rPr>
          <w:lang w:val="vi-VN"/>
        </w:rPr>
      </w:pPr>
      <w:r>
        <w:t>&lt;&lt;City&gt;&gt;</w:t>
      </w:r>
    </w:p>
    <w:p w14:paraId="069D41D6" w14:textId="77777777" w:rsidR="007129C4" w:rsidRDefault="00000000">
      <w:r>
        <w:t>&lt;&lt;Country&gt;&gt;</w:t>
      </w:r>
    </w:p>
    <w:p w14:paraId="672A6659" w14:textId="77777777" w:rsidR="007129C4" w:rsidRDefault="007129C4"/>
    <w:p w14:paraId="20E21513" w14:textId="77777777" w:rsidR="007129C4" w:rsidRDefault="00000000">
      <w:r>
        <w:t>Dear Participant,</w:t>
      </w:r>
    </w:p>
    <w:p w14:paraId="76C25B82" w14:textId="77777777" w:rsidR="007129C4" w:rsidRDefault="00000000">
      <w:r>
        <w:t xml:space="preserve">As you may be aware we have been running a variety of courses at the college ranging from 1 week to 12 weeks. We are now happy to inform you that we are introducing </w:t>
      </w:r>
      <w:proofErr w:type="gramStart"/>
      <w:r>
        <w:t>a number of</w:t>
      </w:r>
      <w:proofErr w:type="gramEnd"/>
      <w:r>
        <w:t xml:space="preserve"> 2-day courses, which will be held both at weekends and mid-week to suit the varying needs of potential students.</w:t>
      </w:r>
    </w:p>
    <w:p w14:paraId="3A34D19D" w14:textId="77777777" w:rsidR="007129C4" w:rsidRDefault="00000000">
      <w:r>
        <w:t xml:space="preserve">Please find enclosed an application form and a </w:t>
      </w:r>
      <w:proofErr w:type="gramStart"/>
      <w:r>
        <w:t>program</w:t>
      </w:r>
      <w:proofErr w:type="gramEnd"/>
      <w:r>
        <w:t xml:space="preserve"> schedule. We look forward to your participation.</w:t>
      </w:r>
    </w:p>
    <w:p w14:paraId="62DD48D0" w14:textId="77777777" w:rsidR="007129C4" w:rsidRDefault="00000000">
      <w:r>
        <w:t>Yours truly,</w:t>
      </w:r>
    </w:p>
    <w:p w14:paraId="5D97FB9D" w14:textId="77777777" w:rsidR="007129C4" w:rsidRDefault="00000000">
      <w:r>
        <w:t>Course Director</w:t>
      </w:r>
    </w:p>
    <w:sectPr w:rsidR="00712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329589">
    <w:abstractNumId w:val="8"/>
  </w:num>
  <w:num w:numId="2" w16cid:durableId="936986766">
    <w:abstractNumId w:val="6"/>
  </w:num>
  <w:num w:numId="3" w16cid:durableId="314535546">
    <w:abstractNumId w:val="5"/>
  </w:num>
  <w:num w:numId="4" w16cid:durableId="1296789536">
    <w:abstractNumId w:val="4"/>
  </w:num>
  <w:num w:numId="5" w16cid:durableId="1550266939">
    <w:abstractNumId w:val="7"/>
  </w:num>
  <w:num w:numId="6" w16cid:durableId="1605335037">
    <w:abstractNumId w:val="3"/>
  </w:num>
  <w:num w:numId="7" w16cid:durableId="1312559909">
    <w:abstractNumId w:val="2"/>
  </w:num>
  <w:num w:numId="8" w16cid:durableId="1428114249">
    <w:abstractNumId w:val="1"/>
  </w:num>
  <w:num w:numId="9" w16cid:durableId="20220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433"/>
    <w:rsid w:val="0029639D"/>
    <w:rsid w:val="00326F90"/>
    <w:rsid w:val="00634F9D"/>
    <w:rsid w:val="007129C4"/>
    <w:rsid w:val="00AA1D8D"/>
    <w:rsid w:val="00B47730"/>
    <w:rsid w:val="00CB0664"/>
    <w:rsid w:val="00FC693F"/>
    <w:rsid w:val="4D4822C8"/>
    <w:rsid w:val="511CA828"/>
    <w:rsid w:val="692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F4D8094-308C-449D-BA1D-245C9D6A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Manager/>
  <Company/>
  <LinksUpToDate>false</LinksUpToDate>
  <CharactersWithSpaces>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 Xuan Tuan Khoi - B2505836</cp:lastModifiedBy>
  <cp:revision>3</cp:revision>
  <dcterms:created xsi:type="dcterms:W3CDTF">2013-12-23T23:15:00Z</dcterms:created>
  <dcterms:modified xsi:type="dcterms:W3CDTF">2025-10-07T14:42:00Z</dcterms:modified>
  <cp:category/>
</cp:coreProperties>
</file>